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2"/>
        <w:ind w:left="0" w:right="0"/>
      </w:pPr>
    </w:p>
    <w:p>
      <w:pPr>
        <w:autoSpaceDN w:val="0"/>
        <w:autoSpaceDE w:val="0"/>
        <w:widowControl/>
        <w:spacing w:line="480" w:lineRule="exact" w:before="0" w:after="0"/>
        <w:ind w:left="1134" w:right="0" w:firstLine="0"/>
        <w:jc w:val="lef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48"/>
        </w:rPr>
        <w:t>目錄</w:t>
      </w:r>
    </w:p>
    <w:p>
      <w:pPr>
        <w:autoSpaceDN w:val="0"/>
        <w:tabs>
          <w:tab w:pos="7936" w:val="left"/>
        </w:tabs>
        <w:autoSpaceDE w:val="0"/>
        <w:widowControl/>
        <w:spacing w:line="240" w:lineRule="exact" w:before="866" w:after="0"/>
        <w:ind w:left="0" w:right="0" w:firstLine="0"/>
        <w:jc w:val="lef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4"/>
        </w:rPr>
        <w:t xml:space="preserve">1. test_encrypted_chinese </w:t>
      </w:r>
      <w:r>
        <w:tab/>
      </w:r>
      <w:r>
        <w:rPr>
          <w:rFonts w:ascii="MicrosoftJhengHeiRegular" w:hAnsi="MicrosoftJhengHeiRegular" w:eastAsia="MicrosoftJhengHeiRegular"/>
          <w:b w:val="0"/>
          <w:i w:val="0"/>
          <w:color w:val="000000"/>
          <w:sz w:val="24"/>
        </w:rPr>
        <w:t>2</w:t>
      </w:r>
    </w:p>
    <w:p>
      <w:pPr>
        <w:autoSpaceDN w:val="0"/>
        <w:tabs>
          <w:tab w:pos="7936" w:val="left"/>
        </w:tabs>
        <w:autoSpaceDE w:val="0"/>
        <w:widowControl/>
        <w:spacing w:line="240" w:lineRule="exact" w:before="214" w:after="0"/>
        <w:ind w:left="0" w:right="0" w:firstLine="0"/>
        <w:jc w:val="lef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4"/>
        </w:rPr>
        <w:t xml:space="preserve">2. test_encrypted_complex </w:t>
      </w:r>
      <w:r>
        <w:tab/>
      </w:r>
      <w:r>
        <w:rPr>
          <w:rFonts w:ascii="MicrosoftJhengHeiRegular" w:hAnsi="MicrosoftJhengHeiRegular" w:eastAsia="MicrosoftJhengHeiRegular"/>
          <w:b w:val="0"/>
          <w:i w:val="0"/>
          <w:color w:val="000000"/>
          <w:sz w:val="24"/>
        </w:rPr>
        <w:t>3</w:t>
      </w:r>
    </w:p>
    <w:p>
      <w:pPr>
        <w:autoSpaceDN w:val="0"/>
        <w:tabs>
          <w:tab w:pos="7936" w:val="left"/>
        </w:tabs>
        <w:autoSpaceDE w:val="0"/>
        <w:widowControl/>
        <w:spacing w:line="240" w:lineRule="exact" w:before="214" w:after="0"/>
        <w:ind w:left="0" w:right="0" w:firstLine="0"/>
        <w:jc w:val="lef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4"/>
        </w:rPr>
        <w:t xml:space="preserve">3. test_encrypted_simple </w:t>
      </w:r>
      <w:r>
        <w:tab/>
      </w:r>
      <w:r>
        <w:rPr>
          <w:rFonts w:ascii="MicrosoftJhengHeiRegular" w:hAnsi="MicrosoftJhengHeiRegular" w:eastAsia="MicrosoftJhengHeiRegular"/>
          <w:b w:val="0"/>
          <w:i w:val="0"/>
          <w:color w:val="000000"/>
          <w:sz w:val="24"/>
        </w:rPr>
        <w:t>4</w:t>
      </w:r>
    </w:p>
    <w:p>
      <w:pPr>
        <w:autoSpaceDN w:val="0"/>
        <w:tabs>
          <w:tab w:pos="7936" w:val="left"/>
        </w:tabs>
        <w:autoSpaceDE w:val="0"/>
        <w:widowControl/>
        <w:spacing w:line="240" w:lineRule="exact" w:before="214" w:after="0"/>
        <w:ind w:left="0" w:right="0" w:firstLine="0"/>
        <w:jc w:val="lef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4"/>
        </w:rPr>
        <w:t xml:space="preserve">4. test_normal </w:t>
      </w:r>
      <w:r>
        <w:tab/>
      </w:r>
      <w:r>
        <w:rPr>
          <w:rFonts w:ascii="MicrosoftJhengHeiRegular" w:hAnsi="MicrosoftJhengHeiRegular" w:eastAsia="MicrosoftJhengHeiRegular"/>
          <w:b w:val="0"/>
          <w:i w:val="0"/>
          <w:color w:val="000000"/>
          <w:sz w:val="24"/>
        </w:rPr>
        <w:t>5</w:t>
      </w:r>
    </w:p>
    <w:p>
      <w:pPr>
        <w:autoSpaceDN w:val="0"/>
        <w:autoSpaceDE w:val="0"/>
        <w:widowControl/>
        <w:spacing w:line="200" w:lineRule="exact" w:before="12208" w:after="0"/>
        <w:ind w:left="0" w:right="0" w:firstLine="0"/>
        <w:jc w:val="center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0"/>
        </w:rPr>
        <w:t>1</w:t>
      </w:r>
    </w:p>
    <w:p>
      <w:pPr>
        <w:sectPr>
          <w:pgSz w:w="11906" w:h="16838"/>
          <w:pgMar w:top="552" w:right="1440" w:bottom="18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0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PDF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</w:p>
    <w:p>
      <w:pPr>
        <w:autoSpaceDN w:val="0"/>
        <w:autoSpaceDE w:val="0"/>
        <w:widowControl/>
        <w:spacing w:line="240" w:lineRule="exact" w:before="724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IIIIIIIIIIIIIIIII</w:t>
      </w:r>
    </w:p>
    <w:p>
      <w:pPr>
        <w:autoSpaceDN w:val="0"/>
        <w:autoSpaceDE w:val="0"/>
        <w:widowControl/>
        <w:spacing w:line="330" w:lineRule="exact" w:before="706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: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330" w:lineRule="exact" w:before="670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: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IIII</w:t>
      </w:r>
    </w:p>
    <w:p>
      <w:pPr>
        <w:autoSpaceDN w:val="0"/>
        <w:autoSpaceDE w:val="0"/>
        <w:widowControl/>
        <w:spacing w:line="200" w:lineRule="exact" w:before="11350" w:after="0"/>
        <w:ind w:left="0" w:right="4598" w:firstLine="0"/>
        <w:jc w:val="righ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0"/>
        </w:rPr>
        <w:t>2</w:t>
      </w:r>
    </w:p>
    <w:p>
      <w:pPr>
        <w:sectPr>
          <w:pgSz w:w="11906" w:h="16838"/>
          <w:pgMar w:top="790" w:right="1440" w:bottom="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0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PDF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</w:p>
    <w:p>
      <w:pPr>
        <w:autoSpaceDN w:val="0"/>
        <w:autoSpaceDE w:val="0"/>
        <w:widowControl/>
        <w:spacing w:line="240" w:lineRule="exact" w:before="724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IIIIIIIIIIIIIIIII</w:t>
      </w:r>
    </w:p>
    <w:p>
      <w:pPr>
        <w:autoSpaceDN w:val="0"/>
        <w:autoSpaceDE w:val="0"/>
        <w:widowControl/>
        <w:spacing w:line="330" w:lineRule="exact" w:before="706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: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330" w:lineRule="exact" w:before="670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: MyP@ssw0rd!</w:t>
      </w:r>
    </w:p>
    <w:p>
      <w:pPr>
        <w:autoSpaceDN w:val="0"/>
        <w:autoSpaceDE w:val="0"/>
        <w:widowControl/>
        <w:spacing w:line="200" w:lineRule="exact" w:before="11350" w:after="0"/>
        <w:ind w:left="0" w:right="4598" w:firstLine="0"/>
        <w:jc w:val="righ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0"/>
        </w:rPr>
        <w:t>3</w:t>
      </w:r>
    </w:p>
    <w:p>
      <w:pPr>
        <w:sectPr>
          <w:pgSz w:w="11906" w:h="16838"/>
          <w:pgMar w:top="790" w:right="1440" w:bottom="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0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PDF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</w:p>
    <w:p>
      <w:pPr>
        <w:autoSpaceDN w:val="0"/>
        <w:autoSpaceDE w:val="0"/>
        <w:widowControl/>
        <w:spacing w:line="240" w:lineRule="exact" w:before="724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IIIIIIIIIIIIIIIII</w:t>
      </w:r>
    </w:p>
    <w:p>
      <w:pPr>
        <w:autoSpaceDN w:val="0"/>
        <w:autoSpaceDE w:val="0"/>
        <w:widowControl/>
        <w:spacing w:line="330" w:lineRule="exact" w:before="706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: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330" w:lineRule="exact" w:before="670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: 123456</w:t>
      </w:r>
    </w:p>
    <w:p>
      <w:pPr>
        <w:autoSpaceDN w:val="0"/>
        <w:autoSpaceDE w:val="0"/>
        <w:widowControl/>
        <w:spacing w:line="200" w:lineRule="exact" w:before="11350" w:after="0"/>
        <w:ind w:left="0" w:right="4598" w:firstLine="0"/>
        <w:jc w:val="righ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0"/>
        </w:rPr>
        <w:t>4</w:t>
      </w:r>
    </w:p>
    <w:p>
      <w:pPr>
        <w:sectPr>
          <w:pgSz w:w="11906" w:h="16838"/>
          <w:pgMar w:top="790" w:right="1440" w:bottom="1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0"/>
        <w:ind w:left="0" w:right="0"/>
      </w:pPr>
    </w:p>
    <w:p>
      <w:pPr>
        <w:autoSpaceDN w:val="0"/>
        <w:autoSpaceDE w:val="0"/>
        <w:widowControl/>
        <w:spacing w:line="330" w:lineRule="exact" w:before="0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>PDF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II</w:t>
      </w:r>
    </w:p>
    <w:p>
      <w:pPr>
        <w:autoSpaceDN w:val="0"/>
        <w:autoSpaceDE w:val="0"/>
        <w:widowControl/>
        <w:spacing w:line="240" w:lineRule="exact" w:before="724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IIIIIIIIIIIIIIIII</w:t>
      </w:r>
    </w:p>
    <w:p>
      <w:pPr>
        <w:autoSpaceDN w:val="0"/>
        <w:autoSpaceDE w:val="0"/>
        <w:widowControl/>
        <w:spacing w:line="330" w:lineRule="exact" w:before="706" w:after="0"/>
        <w:ind w:left="560" w:right="0" w:firstLine="0"/>
        <w:jc w:val="left"/>
      </w:pPr>
      <w:r>
        <w:rPr>
          <w:rFonts w:ascii="ZapfDingbats" w:hAnsi="ZapfDingbats" w:eastAsia="ZapfDingbats"/>
          <w:b w:val="0"/>
          <w:i w:val="0"/>
          <w:color w:val="000000"/>
          <w:sz w:val="24"/>
        </w:rPr>
        <w:t>IIII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: </w:t>
      </w:r>
      <w:r>
        <w:rPr>
          <w:rFonts w:ascii="ZapfDingbats" w:hAnsi="ZapfDingbats" w:eastAsia="ZapfDingbats"/>
          <w:b w:val="0"/>
          <w:i w:val="0"/>
          <w:color w:val="000000"/>
          <w:sz w:val="24"/>
        </w:rPr>
        <w:t>I</w:t>
      </w:r>
    </w:p>
    <w:p>
      <w:pPr>
        <w:autoSpaceDN w:val="0"/>
        <w:autoSpaceDE w:val="0"/>
        <w:widowControl/>
        <w:spacing w:line="200" w:lineRule="exact" w:before="12350" w:after="0"/>
        <w:ind w:left="0" w:right="4598" w:firstLine="0"/>
        <w:jc w:val="right"/>
      </w:pPr>
      <w:r>
        <w:rPr>
          <w:rFonts w:ascii="MicrosoftJhengHeiRegular" w:hAnsi="MicrosoftJhengHeiRegular" w:eastAsia="MicrosoftJhengHeiRegular"/>
          <w:b w:val="0"/>
          <w:i w:val="0"/>
          <w:color w:val="000000"/>
          <w:sz w:val="20"/>
        </w:rPr>
        <w:t>5</w:t>
      </w:r>
    </w:p>
    <w:sectPr w:rsidR="00FC693F" w:rsidRPr="0006063C" w:rsidSect="00034616">
      <w:pgSz w:w="11906" w:h="16838"/>
      <w:pgMar w:top="790" w:right="1440" w:bottom="18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